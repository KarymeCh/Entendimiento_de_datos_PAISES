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1136D" w14:textId="17E26A5D" w:rsidR="009752E6" w:rsidRPr="00E82B2D" w:rsidRDefault="00000000" w:rsidP="00E82B2D">
      <w:pPr>
        <w:pStyle w:val="Heading1"/>
        <w:spacing w:before="0"/>
        <w:rPr>
          <w:rFonts w:cstheme="majorHAnsi"/>
          <w:sz w:val="36"/>
          <w:szCs w:val="36"/>
          <w:lang w:val="es-ES"/>
        </w:rPr>
      </w:pPr>
      <w:r w:rsidRPr="00E82B2D">
        <w:rPr>
          <w:rFonts w:cstheme="majorHAnsi"/>
          <w:sz w:val="36"/>
          <w:szCs w:val="36"/>
          <w:lang w:val="es-ES"/>
        </w:rPr>
        <w:t xml:space="preserve">Diccionario de Datos - Airbnb (Traducción al </w:t>
      </w:r>
      <w:r w:rsidR="00C8100D" w:rsidRPr="00E82B2D">
        <w:rPr>
          <w:rFonts w:cstheme="majorHAnsi"/>
          <w:sz w:val="36"/>
          <w:szCs w:val="36"/>
          <w:lang w:val="es-ES"/>
        </w:rPr>
        <w:t>español</w:t>
      </w:r>
      <w:r w:rsidRPr="00E82B2D">
        <w:rPr>
          <w:rFonts w:cstheme="majorHAnsi"/>
          <w:sz w:val="36"/>
          <w:szCs w:val="36"/>
          <w:lang w:val="es-ES"/>
        </w:rPr>
        <w:t>)</w:t>
      </w:r>
    </w:p>
    <w:p w14:paraId="684ABE02" w14:textId="0263C3AE" w:rsidR="00C8100D" w:rsidRDefault="00C8100D" w:rsidP="00C8100D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Karyme Pérez Chatú A01174367</w:t>
      </w:r>
    </w:p>
    <w:p w14:paraId="266A5B74" w14:textId="77777777" w:rsidR="00C8100D" w:rsidRPr="00C8100D" w:rsidRDefault="00C8100D" w:rsidP="00C8100D">
      <w:pPr>
        <w:rPr>
          <w:lang w:val="es-ES"/>
        </w:rPr>
      </w:pPr>
    </w:p>
    <w:p w14:paraId="784319CE" w14:textId="4591AE7B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Identificador único del anuncio</w:t>
      </w:r>
    </w:p>
    <w:p w14:paraId="4141F28A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Variable original: id</w:t>
      </w:r>
    </w:p>
    <w:p w14:paraId="1A0277F8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6BC124C8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Identificador único del anuncio</w:t>
      </w:r>
    </w:p>
    <w:p w14:paraId="6BACF5A1" w14:textId="40DF292B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Identificador único del proceso de extracción</w:t>
      </w:r>
    </w:p>
    <w:p w14:paraId="65580DC2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scrape_id</w:t>
      </w:r>
      <w:proofErr w:type="spellEnd"/>
    </w:p>
    <w:p w14:paraId="7E14B772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bigint</w:t>
      </w:r>
      <w:proofErr w:type="spellEnd"/>
    </w:p>
    <w:p w14:paraId="7BCE86CC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Identificador único del proceso de extracción</w:t>
      </w:r>
    </w:p>
    <w:p w14:paraId="3D164003" w14:textId="054665FB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Identificador único del anfitrión</w:t>
      </w:r>
    </w:p>
    <w:p w14:paraId="19A28F54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host_id</w:t>
      </w:r>
      <w:proofErr w:type="spellEnd"/>
    </w:p>
    <w:p w14:paraId="0C6153FF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0CE0263F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Identificador único del anfitrión</w:t>
      </w:r>
    </w:p>
    <w:p w14:paraId="0E27F2BE" w14:textId="6685DC3B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Fecha en la que el anfitrión se unió a Airbnb</w:t>
      </w:r>
    </w:p>
    <w:p w14:paraId="2D980AD0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host_since</w:t>
      </w:r>
      <w:proofErr w:type="spellEnd"/>
    </w:p>
    <w:p w14:paraId="3CE39259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Tipo de dato: date</w:t>
      </w:r>
    </w:p>
    <w:p w14:paraId="0172306F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Fecha en la que el anfitrión se unió a Airbnb</w:t>
      </w:r>
    </w:p>
    <w:p w14:paraId="14B8CC79" w14:textId="24261257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Ubicación reportada del anfitrión</w:t>
      </w:r>
    </w:p>
    <w:p w14:paraId="1088EFA4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host_location</w:t>
      </w:r>
      <w:proofErr w:type="spellEnd"/>
    </w:p>
    <w:p w14:paraId="705E0F99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text</w:t>
      </w:r>
      <w:proofErr w:type="spellEnd"/>
    </w:p>
    <w:p w14:paraId="63895ECC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Ubicación reportada del anfitrión</w:t>
      </w:r>
    </w:p>
    <w:p w14:paraId="2806A415" w14:textId="288B0B16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Tiempo promedio de respuesta del anfitrión</w:t>
      </w:r>
    </w:p>
    <w:p w14:paraId="21D189A8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host_response_time</w:t>
      </w:r>
      <w:proofErr w:type="spellEnd"/>
    </w:p>
    <w:p w14:paraId="7E9AA534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nan</w:t>
      </w:r>
      <w:proofErr w:type="spellEnd"/>
    </w:p>
    <w:p w14:paraId="0DC0BE6B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lastRenderedPageBreak/>
        <w:t>Descripción: Tiempo promedio de respuesta del anfitrión</w:t>
      </w:r>
    </w:p>
    <w:p w14:paraId="3655D262" w14:textId="101A3C64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Porcentaje de respuestas del anfitrión</w:t>
      </w:r>
    </w:p>
    <w:p w14:paraId="1574C655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host_response_rate</w:t>
      </w:r>
      <w:proofErr w:type="spellEnd"/>
    </w:p>
    <w:p w14:paraId="3BE95E5B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nan</w:t>
      </w:r>
      <w:proofErr w:type="spellEnd"/>
    </w:p>
    <w:p w14:paraId="02D59ABC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Porcentaje de respuestas del anfitrión</w:t>
      </w:r>
    </w:p>
    <w:p w14:paraId="579DD152" w14:textId="6EBCCA22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Porcentaje de solicitudes aceptadas</w:t>
      </w:r>
    </w:p>
    <w:p w14:paraId="5C742B61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host_acceptance_rate</w:t>
      </w:r>
      <w:proofErr w:type="spellEnd"/>
    </w:p>
    <w:p w14:paraId="6FB10AFE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nan</w:t>
      </w:r>
      <w:proofErr w:type="spellEnd"/>
    </w:p>
    <w:p w14:paraId="75FF9B8B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Porcentaje de solicitudes aceptadas</w:t>
      </w:r>
    </w:p>
    <w:p w14:paraId="69FF2BA3" w14:textId="55C69E1B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 xml:space="preserve">Indicador si el anfitrión es </w:t>
      </w:r>
      <w:proofErr w:type="spellStart"/>
      <w:r w:rsidRPr="00C8100D">
        <w:rPr>
          <w:rFonts w:cstheme="majorHAnsi"/>
          <w:sz w:val="24"/>
          <w:szCs w:val="24"/>
          <w:lang w:val="es-ES"/>
        </w:rPr>
        <w:t>superhost</w:t>
      </w:r>
      <w:proofErr w:type="spellEnd"/>
    </w:p>
    <w:p w14:paraId="7D3A0E10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</w:rPr>
      </w:pPr>
      <w:r w:rsidRPr="00C8100D">
        <w:rPr>
          <w:rFonts w:asciiTheme="majorHAnsi" w:hAnsiTheme="majorHAnsi" w:cstheme="majorHAnsi"/>
          <w:sz w:val="24"/>
          <w:szCs w:val="24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</w:rPr>
        <w:t>host_is_superhost</w:t>
      </w:r>
      <w:proofErr w:type="spellEnd"/>
    </w:p>
    <w:p w14:paraId="373A73B3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</w:rPr>
      </w:pPr>
      <w:r w:rsidRPr="00C8100D">
        <w:rPr>
          <w:rFonts w:asciiTheme="majorHAnsi" w:hAnsiTheme="majorHAnsi" w:cstheme="majorHAnsi"/>
          <w:sz w:val="24"/>
          <w:szCs w:val="24"/>
        </w:rPr>
        <w:t>Tipo de dato: boolean [t=true; f=false]</w:t>
      </w:r>
    </w:p>
    <w:p w14:paraId="5875657B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Descripción: Indicador si el anfitrión es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superhost</w:t>
      </w:r>
      <w:proofErr w:type="spellEnd"/>
    </w:p>
    <w:p w14:paraId="2AC2F627" w14:textId="374CF3E6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Número de anuncios activos del anfitrión</w:t>
      </w:r>
    </w:p>
    <w:p w14:paraId="146A012D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host_listings_count</w:t>
      </w:r>
      <w:proofErr w:type="spellEnd"/>
    </w:p>
    <w:p w14:paraId="41BBC801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text</w:t>
      </w:r>
      <w:proofErr w:type="spellEnd"/>
    </w:p>
    <w:p w14:paraId="5BF4B217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Número de anuncios activos del anfitrión</w:t>
      </w:r>
    </w:p>
    <w:p w14:paraId="5561137E" w14:textId="0630BC64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Número total de anuncios del anfitrión</w:t>
      </w:r>
    </w:p>
    <w:p w14:paraId="08359B46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</w:rPr>
      </w:pPr>
      <w:r w:rsidRPr="00C8100D">
        <w:rPr>
          <w:rFonts w:asciiTheme="majorHAnsi" w:hAnsiTheme="majorHAnsi" w:cstheme="majorHAnsi"/>
          <w:sz w:val="24"/>
          <w:szCs w:val="24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</w:rPr>
        <w:t>host_total_listings_count</w:t>
      </w:r>
      <w:proofErr w:type="spellEnd"/>
    </w:p>
    <w:p w14:paraId="0B927F62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text</w:t>
      </w:r>
      <w:proofErr w:type="spellEnd"/>
    </w:p>
    <w:p w14:paraId="0E2D99DD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Número total de anuncios del anfitrión</w:t>
      </w:r>
    </w:p>
    <w:p w14:paraId="06745CCD" w14:textId="5C87212E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Indicador si el anfitrión tiene foto de perfil</w:t>
      </w:r>
    </w:p>
    <w:p w14:paraId="3918C9B6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</w:rPr>
      </w:pPr>
      <w:r w:rsidRPr="00C8100D">
        <w:rPr>
          <w:rFonts w:asciiTheme="majorHAnsi" w:hAnsiTheme="majorHAnsi" w:cstheme="majorHAnsi"/>
          <w:sz w:val="24"/>
          <w:szCs w:val="24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</w:rPr>
        <w:t>host_has_profile_pic</w:t>
      </w:r>
      <w:proofErr w:type="spellEnd"/>
    </w:p>
    <w:p w14:paraId="06FF2F86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boolean</w:t>
      </w:r>
      <w:proofErr w:type="spellEnd"/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 [t=true; f=false]</w:t>
      </w:r>
    </w:p>
    <w:p w14:paraId="06CEEA72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Indicador si el anfitrión tiene foto de perfil</w:t>
      </w:r>
    </w:p>
    <w:p w14:paraId="4B04C4D2" w14:textId="1932725D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Indicador si la identidad del anfitrión está verificada</w:t>
      </w:r>
    </w:p>
    <w:p w14:paraId="10FF88FB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host_identity_verified</w:t>
      </w:r>
      <w:proofErr w:type="spellEnd"/>
    </w:p>
    <w:p w14:paraId="3636ACBF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lastRenderedPageBreak/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boolean</w:t>
      </w:r>
      <w:proofErr w:type="spellEnd"/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 [t=true; f=false]</w:t>
      </w:r>
    </w:p>
    <w:p w14:paraId="6A8DF1A0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Indicador si la identidad del anfitrión está verificada</w:t>
      </w:r>
    </w:p>
    <w:p w14:paraId="627B89F3" w14:textId="338E84DB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Barrio (limpiado por Airbnb)</w:t>
      </w:r>
    </w:p>
    <w:p w14:paraId="38680EA9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neighbourhood_cleansed</w:t>
      </w:r>
      <w:proofErr w:type="spellEnd"/>
    </w:p>
    <w:p w14:paraId="0B074C01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text</w:t>
      </w:r>
      <w:proofErr w:type="spellEnd"/>
    </w:p>
    <w:p w14:paraId="31FB7757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Barrio (limpiado por Airbnb)</w:t>
      </w:r>
    </w:p>
    <w:p w14:paraId="171E0832" w14:textId="2BCAAB9D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Grupo de barrio (limpiado por Airbnb)</w:t>
      </w:r>
    </w:p>
    <w:p w14:paraId="762D137E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</w:rPr>
      </w:pPr>
      <w:r w:rsidRPr="00C8100D">
        <w:rPr>
          <w:rFonts w:asciiTheme="majorHAnsi" w:hAnsiTheme="majorHAnsi" w:cstheme="majorHAnsi"/>
          <w:sz w:val="24"/>
          <w:szCs w:val="24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</w:rPr>
        <w:t>neighbourhood_group_cleansed</w:t>
      </w:r>
      <w:proofErr w:type="spellEnd"/>
    </w:p>
    <w:p w14:paraId="3A51C4DB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</w:rPr>
      </w:pPr>
      <w:r w:rsidRPr="00C8100D">
        <w:rPr>
          <w:rFonts w:asciiTheme="majorHAnsi" w:hAnsiTheme="majorHAnsi" w:cstheme="majorHAnsi"/>
          <w:sz w:val="24"/>
          <w:szCs w:val="24"/>
        </w:rPr>
        <w:t>Tipo de dato: text</w:t>
      </w:r>
    </w:p>
    <w:p w14:paraId="6DF9D79A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Grupo de barrio (limpiado por Airbnb)</w:t>
      </w:r>
    </w:p>
    <w:p w14:paraId="24D12B2E" w14:textId="0B031CA8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Latitud de la ubicación del anuncio</w:t>
      </w:r>
    </w:p>
    <w:p w14:paraId="07723D56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latitude</w:t>
      </w:r>
      <w:proofErr w:type="spellEnd"/>
    </w:p>
    <w:p w14:paraId="44A7B381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numeric</w:t>
      </w:r>
      <w:proofErr w:type="spellEnd"/>
    </w:p>
    <w:p w14:paraId="709E3C98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Latitud de la ubicación del anuncio</w:t>
      </w:r>
    </w:p>
    <w:p w14:paraId="0187802B" w14:textId="07997621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Longitud de la ubicación del anuncio</w:t>
      </w:r>
    </w:p>
    <w:p w14:paraId="464CA925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longitude</w:t>
      </w:r>
      <w:proofErr w:type="spellEnd"/>
    </w:p>
    <w:p w14:paraId="0601BAC6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numeric</w:t>
      </w:r>
      <w:proofErr w:type="spellEnd"/>
    </w:p>
    <w:p w14:paraId="0B670411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Longitud de la ubicación del anuncio</w:t>
      </w:r>
    </w:p>
    <w:p w14:paraId="0A13B441" w14:textId="6B5C0DF2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Tipo de propiedad</w:t>
      </w:r>
    </w:p>
    <w:p w14:paraId="30F6DE4E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property_type</w:t>
      </w:r>
      <w:proofErr w:type="spellEnd"/>
    </w:p>
    <w:p w14:paraId="09BB3520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text</w:t>
      </w:r>
      <w:proofErr w:type="spellEnd"/>
    </w:p>
    <w:p w14:paraId="6DF1B77B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Tipo de propiedad</w:t>
      </w:r>
    </w:p>
    <w:p w14:paraId="6D18E5FD" w14:textId="2F8E662D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Tipo de habitación</w:t>
      </w:r>
    </w:p>
    <w:p w14:paraId="6F3C01EF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room_type</w:t>
      </w:r>
      <w:proofErr w:type="spellEnd"/>
    </w:p>
    <w:p w14:paraId="6C2324BC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text</w:t>
      </w:r>
      <w:proofErr w:type="spellEnd"/>
    </w:p>
    <w:p w14:paraId="1B452454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Tipo de habitación</w:t>
      </w:r>
    </w:p>
    <w:p w14:paraId="468F70E0" w14:textId="7C13D57C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lastRenderedPageBreak/>
        <w:t>Número máximo de huéspedes</w:t>
      </w:r>
    </w:p>
    <w:p w14:paraId="07EA0A5C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accommodates</w:t>
      </w:r>
      <w:proofErr w:type="spellEnd"/>
    </w:p>
    <w:p w14:paraId="389C1BC0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57E174A8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Número máximo de huéspedes</w:t>
      </w:r>
    </w:p>
    <w:p w14:paraId="7F453E0C" w14:textId="3F6A8E9B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Número de baños</w:t>
      </w:r>
    </w:p>
    <w:p w14:paraId="1E6A5D94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bathrooms</w:t>
      </w:r>
      <w:proofErr w:type="spellEnd"/>
    </w:p>
    <w:p w14:paraId="7194BCF9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numeric</w:t>
      </w:r>
      <w:proofErr w:type="spellEnd"/>
    </w:p>
    <w:p w14:paraId="72227DDC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Número de baños</w:t>
      </w:r>
    </w:p>
    <w:p w14:paraId="30436638" w14:textId="60DF0794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Texto descriptivo de los baños</w:t>
      </w:r>
    </w:p>
    <w:p w14:paraId="24B55194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bathrooms_text</w:t>
      </w:r>
      <w:proofErr w:type="spellEnd"/>
    </w:p>
    <w:p w14:paraId="5B076F6F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string</w:t>
      </w:r>
      <w:proofErr w:type="spellEnd"/>
    </w:p>
    <w:p w14:paraId="474AD8E7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Texto descriptivo de los baños</w:t>
      </w:r>
    </w:p>
    <w:p w14:paraId="1D6FFF1F" w14:textId="5ACF0CC8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Número de habitaciones</w:t>
      </w:r>
    </w:p>
    <w:p w14:paraId="6C9AFCA2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bedrooms</w:t>
      </w:r>
      <w:proofErr w:type="spellEnd"/>
    </w:p>
    <w:p w14:paraId="10DAD1C9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35AEB3F5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Número de habitaciones</w:t>
      </w:r>
    </w:p>
    <w:p w14:paraId="0A3A90BA" w14:textId="32860BF3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Número de camas</w:t>
      </w:r>
    </w:p>
    <w:p w14:paraId="03CEF76E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beds</w:t>
      </w:r>
      <w:proofErr w:type="spellEnd"/>
    </w:p>
    <w:p w14:paraId="35F6F1DB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5DA92F8E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Número de camas</w:t>
      </w:r>
    </w:p>
    <w:p w14:paraId="3E9241FD" w14:textId="3BAED1F7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Lista de amenidades incluidas</w:t>
      </w:r>
    </w:p>
    <w:p w14:paraId="0BFA53DD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amenities</w:t>
      </w:r>
      <w:proofErr w:type="spellEnd"/>
    </w:p>
    <w:p w14:paraId="1D700DAB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json</w:t>
      </w:r>
      <w:proofErr w:type="spellEnd"/>
    </w:p>
    <w:p w14:paraId="6EC91E6D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Lista de amenidades incluidas</w:t>
      </w:r>
    </w:p>
    <w:p w14:paraId="34A13C7A" w14:textId="00E6896E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Precio por noche</w:t>
      </w:r>
    </w:p>
    <w:p w14:paraId="2899D7FB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price</w:t>
      </w:r>
      <w:proofErr w:type="spellEnd"/>
    </w:p>
    <w:p w14:paraId="30FF92D9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currency</w:t>
      </w:r>
      <w:proofErr w:type="spellEnd"/>
    </w:p>
    <w:p w14:paraId="57B1606E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lastRenderedPageBreak/>
        <w:t>Descripción: Precio por noche</w:t>
      </w:r>
    </w:p>
    <w:p w14:paraId="4ACD2E62" w14:textId="517A2156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Número mínimo de noches por reserva</w:t>
      </w:r>
    </w:p>
    <w:p w14:paraId="3C7937F3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minimum_nights</w:t>
      </w:r>
      <w:proofErr w:type="spellEnd"/>
    </w:p>
    <w:p w14:paraId="116430A9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4BAB6C88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Número mínimo de noches por reserva</w:t>
      </w:r>
    </w:p>
    <w:p w14:paraId="0A6F6C89" w14:textId="38845B56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Número máximo de noches por reserva</w:t>
      </w:r>
    </w:p>
    <w:p w14:paraId="6FA3700D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maximum_nights</w:t>
      </w:r>
      <w:proofErr w:type="spellEnd"/>
    </w:p>
    <w:p w14:paraId="6C0E89F9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04CFFAD7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Número máximo de noches por reserva</w:t>
      </w:r>
    </w:p>
    <w:p w14:paraId="39D6B471" w14:textId="33A5EFEE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Mínimo de noches permitido como restricción</w:t>
      </w:r>
    </w:p>
    <w:p w14:paraId="7CD51E93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minimum_minimum_nights</w:t>
      </w:r>
      <w:proofErr w:type="spellEnd"/>
    </w:p>
    <w:p w14:paraId="1702F134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66EC1ED8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Mínimo de noches permitido como restricción</w:t>
      </w:r>
    </w:p>
    <w:p w14:paraId="0B684533" w14:textId="38D17358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Máximo de noches dentro de la restricción mínima</w:t>
      </w:r>
    </w:p>
    <w:p w14:paraId="3A336B40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maximum_minimum_nights</w:t>
      </w:r>
      <w:proofErr w:type="spellEnd"/>
    </w:p>
    <w:p w14:paraId="61A65927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45B72461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Máximo de noches dentro de la restricción mínima</w:t>
      </w:r>
    </w:p>
    <w:p w14:paraId="1DFB76B4" w14:textId="49D3F4C5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Mínimo de noches dentro de la restricción máxima</w:t>
      </w:r>
    </w:p>
    <w:p w14:paraId="5305AC95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minimum_maximum_nights</w:t>
      </w:r>
      <w:proofErr w:type="spellEnd"/>
    </w:p>
    <w:p w14:paraId="1BBABE20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661C9DFA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Mínimo de noches dentro de la restricción máxima</w:t>
      </w:r>
    </w:p>
    <w:p w14:paraId="72E55D2E" w14:textId="450F6CFB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Máximo permitido en la restricción máxima</w:t>
      </w:r>
    </w:p>
    <w:p w14:paraId="643493FC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maximum_maximum_nights</w:t>
      </w:r>
      <w:proofErr w:type="spellEnd"/>
    </w:p>
    <w:p w14:paraId="501E2880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30049D4E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Máximo permitido en la restricción máxima</w:t>
      </w:r>
    </w:p>
    <w:p w14:paraId="3C1374E8" w14:textId="420939CA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Promedio de noches mínimas (normalizado)</w:t>
      </w:r>
    </w:p>
    <w:p w14:paraId="5178AB44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</w:rPr>
      </w:pPr>
      <w:r w:rsidRPr="00C8100D">
        <w:rPr>
          <w:rFonts w:asciiTheme="majorHAnsi" w:hAnsiTheme="majorHAnsi" w:cstheme="majorHAnsi"/>
          <w:sz w:val="24"/>
          <w:szCs w:val="24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</w:rPr>
        <w:t>minimum_nights_avg_ntm</w:t>
      </w:r>
      <w:proofErr w:type="spellEnd"/>
    </w:p>
    <w:p w14:paraId="1D4F3861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lastRenderedPageBreak/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numeric</w:t>
      </w:r>
      <w:proofErr w:type="spellEnd"/>
    </w:p>
    <w:p w14:paraId="0332B191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Promedio de noches mínimas (normalizado)</w:t>
      </w:r>
    </w:p>
    <w:p w14:paraId="4AD2B05D" w14:textId="205823B3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Promedio de noches máximas (normalizado)</w:t>
      </w:r>
    </w:p>
    <w:p w14:paraId="0FC4AB78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</w:rPr>
      </w:pPr>
      <w:r w:rsidRPr="00C8100D">
        <w:rPr>
          <w:rFonts w:asciiTheme="majorHAnsi" w:hAnsiTheme="majorHAnsi" w:cstheme="majorHAnsi"/>
          <w:sz w:val="24"/>
          <w:szCs w:val="24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</w:rPr>
        <w:t>maximum_nights_avg_ntm</w:t>
      </w:r>
      <w:proofErr w:type="spellEnd"/>
    </w:p>
    <w:p w14:paraId="06F2D03F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numeric</w:t>
      </w:r>
      <w:proofErr w:type="spellEnd"/>
    </w:p>
    <w:p w14:paraId="2C2BB676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Promedio de noches máximas (normalizado)</w:t>
      </w:r>
    </w:p>
    <w:p w14:paraId="2403A1D7" w14:textId="03C0F7DF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Disponibilidad del anuncio</w:t>
      </w:r>
    </w:p>
    <w:p w14:paraId="3A6467D5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has_availability</w:t>
      </w:r>
      <w:proofErr w:type="spellEnd"/>
    </w:p>
    <w:p w14:paraId="38F02F18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boolean</w:t>
      </w:r>
      <w:proofErr w:type="spellEnd"/>
    </w:p>
    <w:p w14:paraId="714B87F4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Disponibilidad del anuncio</w:t>
      </w:r>
    </w:p>
    <w:p w14:paraId="79AB8C7B" w14:textId="7CAFDA64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Disponibilidad en los próximos 30 días</w:t>
      </w:r>
    </w:p>
    <w:p w14:paraId="453939A7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Variable original: availability_30</w:t>
      </w:r>
    </w:p>
    <w:p w14:paraId="3F6595F5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3736AD20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Disponibilidad en los próximos 30 días</w:t>
      </w:r>
    </w:p>
    <w:p w14:paraId="479C654A" w14:textId="28528FA8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Disponibilidad en los próximos 60 días</w:t>
      </w:r>
    </w:p>
    <w:p w14:paraId="55E6985B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Variable original: availability_60</w:t>
      </w:r>
    </w:p>
    <w:p w14:paraId="0A6FB80C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7AF467CB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Disponibilidad en los próximos 60 días</w:t>
      </w:r>
    </w:p>
    <w:p w14:paraId="0D3EC2DF" w14:textId="15F7F38E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Disponibilidad en los próximos 90 días</w:t>
      </w:r>
    </w:p>
    <w:p w14:paraId="3BC69CAF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Variable original: availability_90</w:t>
      </w:r>
    </w:p>
    <w:p w14:paraId="4D75BDD7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3900B9E5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Disponibilidad en los próximos 90 días</w:t>
      </w:r>
    </w:p>
    <w:p w14:paraId="6BE86965" w14:textId="1AAC4CCB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Disponibilidad en los próximos 365 días</w:t>
      </w:r>
    </w:p>
    <w:p w14:paraId="4E203469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Variable original: availability_365</w:t>
      </w:r>
    </w:p>
    <w:p w14:paraId="44878F90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1F9B64FA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Disponibilidad en los próximos 365 días</w:t>
      </w:r>
    </w:p>
    <w:p w14:paraId="277D803F" w14:textId="26E2B586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lastRenderedPageBreak/>
        <w:t>Número total de reseñas</w:t>
      </w:r>
    </w:p>
    <w:p w14:paraId="14ADB7EC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number_of_reviews</w:t>
      </w:r>
      <w:proofErr w:type="spellEnd"/>
    </w:p>
    <w:p w14:paraId="677593B3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24B0385C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Número total de reseñas</w:t>
      </w:r>
    </w:p>
    <w:p w14:paraId="176EDE57" w14:textId="59A2F825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Número de reseñas en los últimos 12 meses</w:t>
      </w:r>
    </w:p>
    <w:p w14:paraId="13547CEF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</w:rPr>
      </w:pPr>
      <w:r w:rsidRPr="00C8100D">
        <w:rPr>
          <w:rFonts w:asciiTheme="majorHAnsi" w:hAnsiTheme="majorHAnsi" w:cstheme="majorHAnsi"/>
          <w:sz w:val="24"/>
          <w:szCs w:val="24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</w:rPr>
        <w:t>number_of_reviews_ltm</w:t>
      </w:r>
      <w:proofErr w:type="spellEnd"/>
    </w:p>
    <w:p w14:paraId="2B49A1AF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42CC8DA4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Número de reseñas en los últimos 12 meses</w:t>
      </w:r>
    </w:p>
    <w:p w14:paraId="3C62A8F7" w14:textId="2C70FC29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Número de reseñas en los últimos 30 días</w:t>
      </w:r>
    </w:p>
    <w:p w14:paraId="2FF8E426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</w:rPr>
      </w:pPr>
      <w:r w:rsidRPr="00C8100D">
        <w:rPr>
          <w:rFonts w:asciiTheme="majorHAnsi" w:hAnsiTheme="majorHAnsi" w:cstheme="majorHAnsi"/>
          <w:sz w:val="24"/>
          <w:szCs w:val="24"/>
        </w:rPr>
        <w:t>Variable original: number_of_reviews_l30d</w:t>
      </w:r>
    </w:p>
    <w:p w14:paraId="7A55462A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integer</w:t>
      </w:r>
      <w:proofErr w:type="spellEnd"/>
    </w:p>
    <w:p w14:paraId="3471BA96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Número de reseñas en los últimos 30 días</w:t>
      </w:r>
    </w:p>
    <w:p w14:paraId="0A0FD39A" w14:textId="1CDA108E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Puntuación general del anuncio</w:t>
      </w:r>
    </w:p>
    <w:p w14:paraId="1C357CE2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review_scores_rating</w:t>
      </w:r>
      <w:proofErr w:type="spellEnd"/>
    </w:p>
    <w:p w14:paraId="4B04BDF2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nan</w:t>
      </w:r>
      <w:proofErr w:type="spellEnd"/>
    </w:p>
    <w:p w14:paraId="0FF7D092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Puntuación general del anuncio</w:t>
      </w:r>
    </w:p>
    <w:p w14:paraId="31093AD8" w14:textId="3EB87401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Puntuación de exactitud</w:t>
      </w:r>
    </w:p>
    <w:p w14:paraId="4A234716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review_scores_accuracy</w:t>
      </w:r>
      <w:proofErr w:type="spellEnd"/>
    </w:p>
    <w:p w14:paraId="466AEFEF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nan</w:t>
      </w:r>
      <w:proofErr w:type="spellEnd"/>
    </w:p>
    <w:p w14:paraId="0F836E9B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Puntuación de exactitud</w:t>
      </w:r>
    </w:p>
    <w:p w14:paraId="4036EE6D" w14:textId="127FD4B4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Puntuación de limpieza</w:t>
      </w:r>
    </w:p>
    <w:p w14:paraId="16659554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review_scores_cleanliness</w:t>
      </w:r>
      <w:proofErr w:type="spellEnd"/>
    </w:p>
    <w:p w14:paraId="521E872A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nan</w:t>
      </w:r>
      <w:proofErr w:type="spellEnd"/>
    </w:p>
    <w:p w14:paraId="78343351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Puntuación de limpieza</w:t>
      </w:r>
    </w:p>
    <w:p w14:paraId="05A19B32" w14:textId="2EDCF9F9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Puntuación de comunicación</w:t>
      </w:r>
    </w:p>
    <w:p w14:paraId="23CB8EE1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review_scores_communication</w:t>
      </w:r>
      <w:proofErr w:type="spellEnd"/>
    </w:p>
    <w:p w14:paraId="53350CAD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nan</w:t>
      </w:r>
      <w:proofErr w:type="spellEnd"/>
    </w:p>
    <w:p w14:paraId="353438DE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lastRenderedPageBreak/>
        <w:t>Descripción: Puntuación de comunicación</w:t>
      </w:r>
    </w:p>
    <w:p w14:paraId="2F766555" w14:textId="49C6082C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Puntuación de ubicación</w:t>
      </w:r>
    </w:p>
    <w:p w14:paraId="6C1A28B2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review_scores_location</w:t>
      </w:r>
      <w:proofErr w:type="spellEnd"/>
    </w:p>
    <w:p w14:paraId="4298250F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nan</w:t>
      </w:r>
      <w:proofErr w:type="spellEnd"/>
    </w:p>
    <w:p w14:paraId="61D2759B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Puntuación de ubicación</w:t>
      </w:r>
    </w:p>
    <w:p w14:paraId="61F6AE3F" w14:textId="3AEC89BB" w:rsidR="009752E6" w:rsidRPr="00C8100D" w:rsidRDefault="00000000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>Número promedio de reseñas por mes</w:t>
      </w:r>
    </w:p>
    <w:p w14:paraId="4F879927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reviews_per_month</w:t>
      </w:r>
      <w:proofErr w:type="spellEnd"/>
    </w:p>
    <w:p w14:paraId="200B4716" w14:textId="77777777" w:rsidR="009752E6" w:rsidRPr="00C8100D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numeric</w:t>
      </w:r>
      <w:proofErr w:type="spellEnd"/>
    </w:p>
    <w:p w14:paraId="6BB2C944" w14:textId="77777777" w:rsidR="009752E6" w:rsidRDefault="00000000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Número promedio de reseñas por mes</w:t>
      </w:r>
    </w:p>
    <w:p w14:paraId="59A8A323" w14:textId="3EFE92D6" w:rsidR="00C8100D" w:rsidRPr="00C8100D" w:rsidRDefault="00C8100D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>
        <w:rPr>
          <w:rFonts w:cstheme="majorHAnsi"/>
          <w:sz w:val="24"/>
          <w:szCs w:val="24"/>
          <w:lang w:val="es-ES"/>
        </w:rPr>
        <w:t>Disponibilidad a final de año</w:t>
      </w:r>
    </w:p>
    <w:p w14:paraId="35876C41" w14:textId="6CABE0B3" w:rsidR="00C8100D" w:rsidRPr="00C8100D" w:rsidRDefault="00C8100D" w:rsidP="00C8100D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availability_eoy</w:t>
      </w:r>
      <w:proofErr w:type="spellEnd"/>
    </w:p>
    <w:p w14:paraId="2750BABA" w14:textId="78BE0874" w:rsidR="00C8100D" w:rsidRPr="00C8100D" w:rsidRDefault="00C8100D" w:rsidP="00C8100D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="00C31128">
        <w:rPr>
          <w:rFonts w:asciiTheme="majorHAnsi" w:hAnsiTheme="majorHAnsi" w:cstheme="majorHAnsi"/>
          <w:sz w:val="24"/>
          <w:szCs w:val="24"/>
          <w:lang w:val="es-ES"/>
        </w:rPr>
        <w:t>numeric</w:t>
      </w:r>
      <w:proofErr w:type="spellEnd"/>
    </w:p>
    <w:p w14:paraId="5F18457D" w14:textId="3E72536A" w:rsidR="00C8100D" w:rsidRPr="00C8100D" w:rsidRDefault="00C8100D" w:rsidP="00C8100D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Descripción: </w:t>
      </w:r>
      <w:bookmarkStart w:id="0" w:name="OLE_LINK1"/>
      <w:r>
        <w:rPr>
          <w:rFonts w:asciiTheme="majorHAnsi" w:hAnsiTheme="majorHAnsi" w:cstheme="majorHAnsi"/>
          <w:sz w:val="24"/>
          <w:szCs w:val="24"/>
          <w:lang w:val="es-ES"/>
        </w:rPr>
        <w:t>D</w:t>
      </w:r>
      <w:r w:rsidRPr="00C8100D">
        <w:rPr>
          <w:rFonts w:asciiTheme="majorHAnsi" w:hAnsiTheme="majorHAnsi" w:cstheme="majorHAnsi"/>
          <w:sz w:val="24"/>
          <w:szCs w:val="24"/>
          <w:lang w:val="es-ES"/>
        </w:rPr>
        <w:t>escriptor que indica cuándo y cómo el valor de la variable es significativo, específicamente al final del año.</w:t>
      </w:r>
      <w:bookmarkEnd w:id="0"/>
    </w:p>
    <w:p w14:paraId="412EB709" w14:textId="6DECD153" w:rsidR="00C8100D" w:rsidRPr="00C8100D" w:rsidRDefault="00C8100D" w:rsidP="00C8100D">
      <w:pPr>
        <w:pStyle w:val="Heading2"/>
        <w:numPr>
          <w:ilvl w:val="0"/>
          <w:numId w:val="10"/>
        </w:numPr>
        <w:rPr>
          <w:rFonts w:cstheme="majorHAnsi"/>
          <w:sz w:val="24"/>
          <w:szCs w:val="24"/>
          <w:lang w:val="es-ES"/>
        </w:rPr>
      </w:pPr>
      <w:r w:rsidRPr="00C8100D">
        <w:rPr>
          <w:rFonts w:cstheme="majorHAnsi"/>
          <w:sz w:val="24"/>
          <w:szCs w:val="24"/>
          <w:lang w:val="es-ES"/>
        </w:rPr>
        <w:t xml:space="preserve">Número promedio de </w:t>
      </w:r>
      <w:r>
        <w:rPr>
          <w:rFonts w:cstheme="majorHAnsi"/>
          <w:sz w:val="24"/>
          <w:szCs w:val="24"/>
          <w:lang w:val="es-ES"/>
        </w:rPr>
        <w:t>reseñas</w:t>
      </w:r>
    </w:p>
    <w:p w14:paraId="383099F4" w14:textId="536AE954" w:rsidR="00C8100D" w:rsidRPr="00C8100D" w:rsidRDefault="00C8100D" w:rsidP="00C8100D">
      <w:pPr>
        <w:rPr>
          <w:rFonts w:asciiTheme="majorHAnsi" w:hAnsiTheme="majorHAnsi" w:cstheme="majorHAnsi"/>
          <w:sz w:val="24"/>
          <w:szCs w:val="24"/>
        </w:rPr>
      </w:pPr>
      <w:r w:rsidRPr="00C8100D">
        <w:rPr>
          <w:rFonts w:asciiTheme="majorHAnsi" w:hAnsiTheme="majorHAnsi" w:cstheme="majorHAnsi"/>
          <w:sz w:val="24"/>
          <w:szCs w:val="24"/>
        </w:rPr>
        <w:t xml:space="preserve">Variable original: </w:t>
      </w:r>
      <w:proofErr w:type="spellStart"/>
      <w:r w:rsidRPr="00C8100D">
        <w:rPr>
          <w:rFonts w:asciiTheme="majorHAnsi" w:hAnsiTheme="majorHAnsi" w:cstheme="majorHAnsi"/>
          <w:sz w:val="24"/>
          <w:szCs w:val="24"/>
        </w:rPr>
        <w:t>number_of_reviews_ly</w:t>
      </w:r>
      <w:proofErr w:type="spellEnd"/>
    </w:p>
    <w:p w14:paraId="3B8EFCA2" w14:textId="77777777" w:rsidR="00C8100D" w:rsidRPr="00C8100D" w:rsidRDefault="00C8100D" w:rsidP="00C8100D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 xml:space="preserve">Tipo de dato: </w:t>
      </w:r>
      <w:proofErr w:type="spellStart"/>
      <w:r w:rsidRPr="00C8100D">
        <w:rPr>
          <w:rFonts w:asciiTheme="majorHAnsi" w:hAnsiTheme="majorHAnsi" w:cstheme="majorHAnsi"/>
          <w:sz w:val="24"/>
          <w:szCs w:val="24"/>
          <w:lang w:val="es-ES"/>
        </w:rPr>
        <w:t>numeric</w:t>
      </w:r>
      <w:proofErr w:type="spellEnd"/>
    </w:p>
    <w:p w14:paraId="777EA844" w14:textId="08058C91" w:rsidR="00C8100D" w:rsidRDefault="00C8100D" w:rsidP="00C8100D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C8100D">
        <w:rPr>
          <w:rFonts w:asciiTheme="majorHAnsi" w:hAnsiTheme="majorHAnsi" w:cstheme="majorHAnsi"/>
          <w:sz w:val="24"/>
          <w:szCs w:val="24"/>
          <w:lang w:val="es-ES"/>
        </w:rPr>
        <w:t>Descripción: Número promedio de reseñas</w:t>
      </w:r>
    </w:p>
    <w:p w14:paraId="24F19D80" w14:textId="77777777" w:rsidR="00C8100D" w:rsidRDefault="00C8100D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3BCC50D0" w14:textId="77777777" w:rsidR="00C8100D" w:rsidRPr="00C8100D" w:rsidRDefault="00C8100D">
      <w:pPr>
        <w:rPr>
          <w:rFonts w:asciiTheme="majorHAnsi" w:hAnsiTheme="majorHAnsi" w:cstheme="majorHAnsi"/>
          <w:sz w:val="24"/>
          <w:szCs w:val="24"/>
          <w:lang w:val="es-ES"/>
        </w:rPr>
      </w:pPr>
    </w:p>
    <w:sectPr w:rsidR="00C8100D" w:rsidRPr="00C810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1B782D"/>
    <w:multiLevelType w:val="hybridMultilevel"/>
    <w:tmpl w:val="8F121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F5752"/>
    <w:multiLevelType w:val="hybridMultilevel"/>
    <w:tmpl w:val="8F121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705632">
    <w:abstractNumId w:val="8"/>
  </w:num>
  <w:num w:numId="2" w16cid:durableId="1274174088">
    <w:abstractNumId w:val="6"/>
  </w:num>
  <w:num w:numId="3" w16cid:durableId="952789742">
    <w:abstractNumId w:val="5"/>
  </w:num>
  <w:num w:numId="4" w16cid:durableId="2029018561">
    <w:abstractNumId w:val="4"/>
  </w:num>
  <w:num w:numId="5" w16cid:durableId="946304976">
    <w:abstractNumId w:val="7"/>
  </w:num>
  <w:num w:numId="6" w16cid:durableId="904802621">
    <w:abstractNumId w:val="3"/>
  </w:num>
  <w:num w:numId="7" w16cid:durableId="274597979">
    <w:abstractNumId w:val="2"/>
  </w:num>
  <w:num w:numId="8" w16cid:durableId="2053772616">
    <w:abstractNumId w:val="1"/>
  </w:num>
  <w:num w:numId="9" w16cid:durableId="1987321165">
    <w:abstractNumId w:val="0"/>
  </w:num>
  <w:num w:numId="10" w16cid:durableId="508834330">
    <w:abstractNumId w:val="10"/>
  </w:num>
  <w:num w:numId="11" w16cid:durableId="714163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4E28"/>
    <w:rsid w:val="009752E6"/>
    <w:rsid w:val="00AA1D8D"/>
    <w:rsid w:val="00B47730"/>
    <w:rsid w:val="00C31128"/>
    <w:rsid w:val="00C8100D"/>
    <w:rsid w:val="00CB0664"/>
    <w:rsid w:val="00E731DF"/>
    <w:rsid w:val="00E82B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46CC3"/>
  <w14:defaultImageDpi w14:val="300"/>
  <w15:docId w15:val="{014C434C-762C-E14F-BE93-262A22EF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Karyme Pérez Chatú</cp:lastModifiedBy>
  <cp:revision>2</cp:revision>
  <dcterms:created xsi:type="dcterms:W3CDTF">2025-08-20T01:55:00Z</dcterms:created>
  <dcterms:modified xsi:type="dcterms:W3CDTF">2025-08-20T01:55:00Z</dcterms:modified>
  <cp:category/>
</cp:coreProperties>
</file>